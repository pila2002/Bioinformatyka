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SPRAWOZDANIE Z PROJEKTU</w:t>
      </w:r>
    </w:p>
    <w:p>
      <w:pPr>
        <w:pStyle w:val="Heading1"/>
        <w:jc w:val="center"/>
      </w:pPr>
      <w:r>
        <w:rPr>
          <w:color w:val="4472C4"/>
        </w:rPr>
        <w:t>Sekwencjonowanie przez Hybrydyzację (SBH)</w:t>
      </w:r>
    </w:p>
    <w:p>
      <w:pPr>
        <w:pStyle w:val="Heading2"/>
        <w:jc w:val="center"/>
      </w:pPr>
      <w:r>
        <w:rPr>
          <w:color w:val="4472C4"/>
        </w:rPr>
        <w:t>Algorytm Trzyfazowy z Mechanizmami Adaptacyjnymi</w:t>
      </w:r>
    </w:p>
    <w:p/>
    <w:p/>
    <w:p>
      <w:pPr>
        <w:jc w:val="center"/>
      </w:pPr>
      <w:r>
        <w:rPr>
          <w:b/>
          <w:sz w:val="28"/>
        </w:rPr>
        <w:t>Autor: Bartosz Pilarski 158096\n</w:t>
      </w:r>
      <w:r>
        <w:rPr>
          <w:sz w:val="24"/>
        </w:rPr>
        <w:t>Przedmiot: Bioinformatyka\n</w:t>
      </w:r>
      <w:r>
        <w:rPr>
          <w:sz w:val="24"/>
        </w:rPr>
        <w:t>Data: Grudzień 2024</w:t>
      </w:r>
    </w:p>
    <w:p>
      <w:r>
        <w:br w:type="page"/>
      </w:r>
    </w:p>
    <w:p>
      <w:pPr>
        <w:pStyle w:val="Heading1"/>
      </w:pPr>
      <w:r>
        <w:t>STRESZCZENIE</w:t>
      </w:r>
    </w:p>
    <w:p>
      <w:r>
        <w:t>Niniejsze sprawozdanie przedstawia implementację i analizę trzyfazowego algorytmu sekwencjonowania przez hybrydyzację (SBH) z mechanizmami adaptacyjnymi. Opracowany algorytm ThreePhaseSBH wprowadza innowacyjne rozwiązania w postaci automatycznego dostosowania strategii do jakości danych oraz mechanizmów ratunkowych zapobiegających zawieszeniu się na trudnych przypadkach. Przeprowadzone testy wykazały 4-15x poprawę wydajności w stosunku do klasycznego algorytmu SBH przy zachowaniu stabilnej dokładności rekonstrukcji na poziomie ~49%. Kluczowym odkryciem jest identyfikacja optymalnych parametrów: candidate_size=20, k-mer=8, oraz nieoczekiwana odporność algorytmu na wysokie poziomy błędów w spektrum.</w:t>
      </w:r>
    </w:p>
    <w:p>
      <w:r>
        <w:br w:type="page"/>
      </w:r>
    </w:p>
    <w:p>
      <w:pPr>
        <w:pStyle w:val="Heading1"/>
      </w:pPr>
      <w:r>
        <w:t>1. OPIS ALGORYTMU</w:t>
      </w:r>
    </w:p>
    <w:p>
      <w:pPr>
        <w:pStyle w:val="Heading2"/>
      </w:pPr>
      <w:r>
        <w:t>1.1 Problem Sekwencjonowania przez Hybrydyzację</w:t>
      </w:r>
    </w:p>
    <w:p>
      <w:r>
        <w:t>Sekwencjonowanie przez hybrydyzację (SBH) to metoda rekonstrukcji sekwencji DNA na podstawie spektrum oligonukleotydów (k-merów). Problem polega na odtworzeniu oryginalnej sekwencji DNA długości n z dostępnego zbioru k-merów, które mogą zawierać błędy:</w:t>
      </w:r>
    </w:p>
    <w:p>
      <w:pPr>
        <w:pStyle w:val="ListBullet"/>
      </w:pPr>
      <w:r>
        <w:rPr>
          <w:b/>
        </w:rPr>
        <w:t>Błędy negatywne: brakujące k-mery z oryginalnej sekwencji</w:t>
      </w:r>
    </w:p>
    <w:p>
      <w:pPr>
        <w:pStyle w:val="ListBullet"/>
      </w:pPr>
      <w:r>
        <w:rPr>
          <w:b/>
        </w:rPr>
        <w:t>Błędy pozytywne: dodatkowe k-mery niewystępujące w oryginalnej sekwencji</w:t>
      </w:r>
    </w:p>
    <w:p>
      <w:pPr>
        <w:pStyle w:val="Heading2"/>
      </w:pPr>
      <w:r>
        <w:t>1.2 Trzyfazowy Algorytm Adaptacyjny</w:t>
      </w:r>
    </w:p>
    <w:p>
      <w:r>
        <w:t>Opracowany algorytm ThreePhaseSBH stanowi znaczące rozszerzenie klasycznego podejścia SBH o mechanizmy adaptacyjne i strategie ratunkowe. Algorytm składa się z trzech głównych faz:</w:t>
      </w:r>
    </w:p>
    <w:p>
      <w:pPr>
        <w:pStyle w:val="Heading3"/>
        <w:jc w:val="center"/>
      </w:pPr>
      <w:r>
        <w:t>Struktura Trzyfazowego Algorytmu SBH</w:t>
      </w:r>
    </w:p>
    <w:tbl>
      <w:tblPr>
        <w:tblStyle w:val="LightGrid-Accent1"/>
        <w:tblW w:type="auto" w:w="0"/>
        <w:jc w:val="center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  <w:shd w:fill="4472C4"/>
          </w:tcPr>
          <w:p>
            <w:pPr>
              <w:jc w:val="center"/>
            </w:pPr>
            <w:r>
              <w:rPr>
                <w:b/>
                <w:color w:val="FFFFFF"/>
                <w:sz w:val="22"/>
              </w:rPr>
              <w:t>Faza</w:t>
            </w:r>
          </w:p>
        </w:tc>
        <w:tc>
          <w:tcPr>
            <w:tcW w:type="dxa" w:w="3120"/>
            <w:shd w:fill="4472C4"/>
          </w:tcPr>
          <w:p>
            <w:pPr>
              <w:jc w:val="center"/>
            </w:pPr>
            <w:r>
              <w:rPr>
                <w:b/>
                <w:color w:val="FFFFFF"/>
                <w:sz w:val="22"/>
              </w:rPr>
              <w:t>Nazwa</w:t>
            </w:r>
          </w:p>
        </w:tc>
        <w:tc>
          <w:tcPr>
            <w:tcW w:type="dxa" w:w="3120"/>
            <w:shd w:fill="4472C4"/>
          </w:tcPr>
          <w:p>
            <w:pPr>
              <w:jc w:val="center"/>
            </w:pPr>
            <w:r>
              <w:rPr>
                <w:b/>
                <w:color w:val="FFFFFF"/>
                <w:sz w:val="22"/>
              </w:rPr>
              <w:t>Opis</w:t>
            </w:r>
          </w:p>
        </w:tc>
      </w:tr>
      <w:tr>
        <w:tc>
          <w:tcPr>
            <w:tcW w:type="dxa" w:w="3120"/>
          </w:tcPr>
          <w:p>
            <w:pPr>
              <w:jc w:val="center"/>
            </w:pPr>
            <w:r>
              <w:rPr>
                <w:sz w:val="20"/>
              </w:rPr>
              <w:t>Faza 1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sz w:val="20"/>
              </w:rPr>
              <w:t>Budowanie Niezawodnych Kontigów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sz w:val="20"/>
              </w:rPr>
              <w:t>Analiza jakości spektrum, wybór strategii adaptacyjnej, identyfikacja niezawodnych k-merów</w:t>
            </w:r>
          </w:p>
        </w:tc>
      </w:tr>
      <w:tr>
        <w:tc>
          <w:tcPr>
            <w:tcW w:type="dxa" w:w="3120"/>
          </w:tcPr>
          <w:p>
            <w:pPr>
              <w:jc w:val="center"/>
            </w:pPr>
            <w:r>
              <w:rPr>
                <w:sz w:val="20"/>
              </w:rPr>
              <w:t>Faza 2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sz w:val="20"/>
              </w:rPr>
              <w:t>Łączenie Kontigów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sz w:val="20"/>
              </w:rPr>
              <w:t>Identyfikacja prekryć między kontigami, łączenie na podstawie prekryć sufiks-prefiks</w:t>
            </w:r>
          </w:p>
        </w:tc>
      </w:tr>
      <w:tr>
        <w:tc>
          <w:tcPr>
            <w:tcW w:type="dxa" w:w="3120"/>
          </w:tcPr>
          <w:p>
            <w:pPr>
              <w:jc w:val="center"/>
            </w:pPr>
            <w:r>
              <w:rPr>
                <w:sz w:val="20"/>
              </w:rPr>
              <w:t>Faza 3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sz w:val="20"/>
              </w:rPr>
              <w:t>Mechanizm Ratunkowy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sz w:val="20"/>
              </w:rPr>
              <w:t>Adaptacyjne przeskakiwanie do nieodwiedzonych części grafu, strategie ratunkowe</w:t>
            </w:r>
          </w:p>
        </w:tc>
      </w:tr>
    </w:tbl>
    <w:p/>
    <w:p>
      <w:r>
        <w:br w:type="page"/>
      </w:r>
    </w:p>
    <w:p>
      <w:pPr>
        <w:pStyle w:val="Heading1"/>
      </w:pPr>
      <w:r>
        <w:t>2. TESTY PARAMETRÓW ALGORYTMU</w:t>
      </w:r>
    </w:p>
    <w:p>
      <w:pPr>
        <w:pStyle w:val="Heading2"/>
      </w:pPr>
      <w:r>
        <w:t>2.1 Metodologia Testowania</w:t>
      </w:r>
    </w:p>
    <w:p>
      <w:r>
        <w:t>Zgodnie z wymaganiami projektu, przeprowadzono systematyczne testy parametrów algorytmu w celu uzasadnienia wybranych wartości. Testy wykonano na reprezentatywnym zbiorze instancji o stałych parametrach problemowych.</w:t>
      </w:r>
    </w:p>
    <w:p>
      <w:pPr>
        <w:pStyle w:val="Heading3"/>
        <w:jc w:val="center"/>
      </w:pPr>
      <w:r>
        <w:t>Parametry Testowe</w:t>
      </w:r>
    </w:p>
    <w:tbl>
      <w:tblPr>
        <w:tblStyle w:val="LightGrid-Accent1"/>
        <w:tblW w:type="auto" w:w="0"/>
        <w:jc w:val="center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  <w:shd w:fill="4472C4"/>
          </w:tcPr>
          <w:p>
            <w:pPr>
              <w:jc w:val="center"/>
            </w:pPr>
            <w:r>
              <w:rPr>
                <w:b/>
                <w:color w:val="FFFFFF"/>
                <w:sz w:val="22"/>
              </w:rPr>
              <w:t>Parametr</w:t>
            </w:r>
          </w:p>
        </w:tc>
        <w:tc>
          <w:tcPr>
            <w:tcW w:type="dxa" w:w="4680"/>
            <w:shd w:fill="4472C4"/>
          </w:tcPr>
          <w:p>
            <w:pPr>
              <w:jc w:val="center"/>
            </w:pPr>
            <w:r>
              <w:rPr>
                <w:b/>
                <w:color w:val="FFFFFF"/>
                <w:sz w:val="22"/>
              </w:rPr>
              <w:t>Wartość</w:t>
            </w:r>
          </w:p>
        </w:tc>
      </w:tr>
      <w:tr>
        <w:tc>
          <w:tcPr>
            <w:tcW w:type="dxa" w:w="4680"/>
          </w:tcPr>
          <w:p>
            <w:pPr>
              <w:jc w:val="center"/>
            </w:pPr>
            <w:r>
              <w:rPr>
                <w:sz w:val="20"/>
              </w:rPr>
              <w:t>Długość sekwencji</w:t>
            </w:r>
          </w:p>
        </w:tc>
        <w:tc>
          <w:tcPr>
            <w:tcW w:type="dxa" w:w="4680"/>
          </w:tcPr>
          <w:p>
            <w:pPr>
              <w:jc w:val="center"/>
            </w:pPr>
            <w:r>
              <w:rPr>
                <w:sz w:val="20"/>
              </w:rPr>
              <w:t>n = 300 nukleotydów</w:t>
            </w:r>
          </w:p>
        </w:tc>
      </w:tr>
      <w:tr>
        <w:tc>
          <w:tcPr>
            <w:tcW w:type="dxa" w:w="4680"/>
          </w:tcPr>
          <w:p>
            <w:pPr>
              <w:jc w:val="center"/>
            </w:pPr>
            <w:r>
              <w:rPr>
                <w:sz w:val="20"/>
              </w:rPr>
              <w:t>Rozmiar k-meru</w:t>
            </w:r>
          </w:p>
        </w:tc>
        <w:tc>
          <w:tcPr>
            <w:tcW w:type="dxa" w:w="4680"/>
          </w:tcPr>
          <w:p>
            <w:pPr>
              <w:jc w:val="center"/>
            </w:pPr>
            <w:r>
              <w:rPr>
                <w:sz w:val="20"/>
              </w:rPr>
              <w:t>k = 8</w:t>
            </w:r>
          </w:p>
        </w:tc>
      </w:tr>
      <w:tr>
        <w:tc>
          <w:tcPr>
            <w:tcW w:type="dxa" w:w="4680"/>
          </w:tcPr>
          <w:p>
            <w:pPr>
              <w:jc w:val="center"/>
            </w:pPr>
            <w:r>
              <w:rPr>
                <w:sz w:val="20"/>
              </w:rPr>
              <w:t>Błędy negatywne</w:t>
            </w:r>
          </w:p>
        </w:tc>
        <w:tc>
          <w:tcPr>
            <w:tcW w:type="dxa" w:w="4680"/>
          </w:tcPr>
          <w:p>
            <w:pPr>
              <w:jc w:val="center"/>
            </w:pPr>
            <w:r>
              <w:rPr>
                <w:sz w:val="20"/>
              </w:rPr>
              <w:t>5%</w:t>
            </w:r>
          </w:p>
        </w:tc>
      </w:tr>
      <w:tr>
        <w:tc>
          <w:tcPr>
            <w:tcW w:type="dxa" w:w="4680"/>
          </w:tcPr>
          <w:p>
            <w:pPr>
              <w:jc w:val="center"/>
            </w:pPr>
            <w:r>
              <w:rPr>
                <w:sz w:val="20"/>
              </w:rPr>
              <w:t>Błędy pozytywne</w:t>
            </w:r>
          </w:p>
        </w:tc>
        <w:tc>
          <w:tcPr>
            <w:tcW w:type="dxa" w:w="4680"/>
          </w:tcPr>
          <w:p>
            <w:pPr>
              <w:jc w:val="center"/>
            </w:pPr>
            <w:r>
              <w:rPr>
                <w:sz w:val="20"/>
              </w:rPr>
              <w:t>5%</w:t>
            </w:r>
          </w:p>
        </w:tc>
      </w:tr>
      <w:tr>
        <w:tc>
          <w:tcPr>
            <w:tcW w:type="dxa" w:w="4680"/>
          </w:tcPr>
          <w:p>
            <w:pPr>
              <w:jc w:val="center"/>
            </w:pPr>
            <w:r>
              <w:rPr>
                <w:sz w:val="20"/>
              </w:rPr>
              <w:t>Liczba powtórzeń</w:t>
            </w:r>
          </w:p>
        </w:tc>
        <w:tc>
          <w:tcPr>
            <w:tcW w:type="dxa" w:w="4680"/>
          </w:tcPr>
          <w:p>
            <w:pPr>
              <w:jc w:val="center"/>
            </w:pPr>
            <w:r>
              <w:rPr>
                <w:sz w:val="20"/>
              </w:rPr>
              <w:t>3 dla każdej wartości parametru</w:t>
            </w:r>
          </w:p>
        </w:tc>
      </w:tr>
      <w:tr>
        <w:tc>
          <w:tcPr>
            <w:tcW w:type="dxa" w:w="4680"/>
          </w:tcPr>
          <w:p>
            <w:pPr>
              <w:jc w:val="center"/>
            </w:pPr>
            <w:r>
              <w:rPr>
                <w:sz w:val="20"/>
              </w:rPr>
              <w:t>Miara jakości</w:t>
            </w:r>
          </w:p>
        </w:tc>
        <w:tc>
          <w:tcPr>
            <w:tcW w:type="dxa" w:w="4680"/>
          </w:tcPr>
          <w:p>
            <w:pPr>
              <w:jc w:val="center"/>
            </w:pPr>
            <w:r>
              <w:rPr>
                <w:sz w:val="20"/>
              </w:rPr>
              <w:t>Podobieństwo Levenshteina</w:t>
            </w:r>
          </w:p>
        </w:tc>
      </w:tr>
    </w:tbl>
    <w:p/>
    <w:p>
      <w:pPr>
        <w:pStyle w:val="Heading2"/>
      </w:pPr>
      <w:r>
        <w:t>2.2 Wpływ parametru candidate_size</w:t>
      </w:r>
    </w:p>
    <w:p>
      <w:r>
        <w:t>Parametr candidate_size kontroluje liczbę kandydatów rozważanych w każdej fazie algorytmu i ma bezpośredni wpływ na jakość rekonstrukcji oraz czas wykonania.</w:t>
      </w:r>
    </w:p>
    <w:p>
      <w:pPr>
        <w:pStyle w:val="Heading3"/>
        <w:jc w:val="center"/>
      </w:pPr>
      <w:r>
        <w:t>Wyniki Testów Parametru candidate_size</w:t>
      </w:r>
    </w:p>
    <w:tbl>
      <w:tblPr>
        <w:tblStyle w:val="LightGrid-Accent1"/>
        <w:tblW w:type="auto" w:w="0"/>
        <w:jc w:val="center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  <w:shd w:fill="4472C4"/>
          </w:tcPr>
          <w:p>
            <w:pPr>
              <w:jc w:val="center"/>
            </w:pPr>
            <w:r>
              <w:rPr>
                <w:b/>
                <w:color w:val="FFFFFF"/>
                <w:sz w:val="22"/>
              </w:rPr>
              <w:t>Candidate Size</w:t>
            </w:r>
          </w:p>
        </w:tc>
        <w:tc>
          <w:tcPr>
            <w:tcW w:type="dxa" w:w="1872"/>
            <w:shd w:fill="4472C4"/>
          </w:tcPr>
          <w:p>
            <w:pPr>
              <w:jc w:val="center"/>
            </w:pPr>
            <w:r>
              <w:rPr>
                <w:b/>
                <w:color w:val="FFFFFF"/>
                <w:sz w:val="22"/>
              </w:rPr>
              <w:t>Średnia Dokładność</w:t>
            </w:r>
          </w:p>
        </w:tc>
        <w:tc>
          <w:tcPr>
            <w:tcW w:type="dxa" w:w="1872"/>
            <w:shd w:fill="4472C4"/>
          </w:tcPr>
          <w:p>
            <w:pPr>
              <w:jc w:val="center"/>
            </w:pPr>
            <w:r>
              <w:rPr>
                <w:b/>
                <w:color w:val="FFFFFF"/>
                <w:sz w:val="22"/>
              </w:rPr>
              <w:t>Min Dokładność</w:t>
            </w:r>
          </w:p>
        </w:tc>
        <w:tc>
          <w:tcPr>
            <w:tcW w:type="dxa" w:w="1872"/>
            <w:shd w:fill="4472C4"/>
          </w:tcPr>
          <w:p>
            <w:pPr>
              <w:jc w:val="center"/>
            </w:pPr>
            <w:r>
              <w:rPr>
                <w:b/>
                <w:color w:val="FFFFFF"/>
                <w:sz w:val="22"/>
              </w:rPr>
              <w:t>Max Dokładność</w:t>
            </w:r>
          </w:p>
        </w:tc>
        <w:tc>
          <w:tcPr>
            <w:tcW w:type="dxa" w:w="1872"/>
            <w:shd w:fill="4472C4"/>
          </w:tcPr>
          <w:p>
            <w:pPr>
              <w:jc w:val="center"/>
            </w:pPr>
            <w:r>
              <w:rPr>
                <w:b/>
                <w:color w:val="FFFFFF"/>
                <w:sz w:val="22"/>
              </w:rPr>
              <w:t>Średni Czas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rPr>
                <w:sz w:val="20"/>
              </w:rPr>
              <w:t>3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sz w:val="20"/>
              </w:rPr>
              <w:t>49.11%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sz w:val="20"/>
              </w:rPr>
              <w:t>42.00%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sz w:val="20"/>
              </w:rPr>
              <w:t>57.00%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sz w:val="20"/>
              </w:rPr>
              <w:t>0.107s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rPr>
                <w:sz w:val="20"/>
              </w:rPr>
              <w:t>5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sz w:val="20"/>
              </w:rPr>
              <w:t>47.11%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sz w:val="20"/>
              </w:rPr>
              <w:t>45.00%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sz w:val="20"/>
              </w:rPr>
              <w:t>49.33%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sz w:val="20"/>
              </w:rPr>
              <w:t>0.025s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rPr>
                <w:sz w:val="20"/>
              </w:rPr>
              <w:t>8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sz w:val="20"/>
              </w:rPr>
              <w:t>51.11%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sz w:val="20"/>
              </w:rPr>
              <w:t>49.67%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sz w:val="20"/>
              </w:rPr>
              <w:t>53.00%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sz w:val="20"/>
              </w:rPr>
              <w:t>0.043s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rPr>
                <w:sz w:val="20"/>
              </w:rPr>
              <w:t>10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sz w:val="20"/>
              </w:rPr>
              <w:t>47.00%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sz w:val="20"/>
              </w:rPr>
              <w:t>45.67%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sz w:val="20"/>
              </w:rPr>
              <w:t>48.00%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sz w:val="20"/>
              </w:rPr>
              <w:t>0.038s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rPr>
                <w:sz w:val="20"/>
              </w:rPr>
              <w:t>15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sz w:val="20"/>
              </w:rPr>
              <w:t>50.78%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sz w:val="20"/>
              </w:rPr>
              <w:t>49.00%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sz w:val="20"/>
              </w:rPr>
              <w:t>52.67%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sz w:val="20"/>
              </w:rPr>
              <w:t>0.020s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rPr>
                <w:sz w:val="20"/>
              </w:rPr>
              <w:t>20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sz w:val="20"/>
              </w:rPr>
              <w:t>51.22%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sz w:val="20"/>
              </w:rPr>
              <w:t>49.67%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sz w:val="20"/>
              </w:rPr>
              <w:t>53.00%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sz w:val="20"/>
              </w:rPr>
              <w:t>0.014s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rPr>
                <w:sz w:val="20"/>
              </w:rPr>
              <w:t>25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sz w:val="20"/>
              </w:rPr>
              <w:t>50.44%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sz w:val="20"/>
              </w:rPr>
              <w:t>47.33%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sz w:val="20"/>
              </w:rPr>
              <w:t>52.00%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sz w:val="20"/>
              </w:rPr>
              <w:t>0.086s</w:t>
            </w:r>
          </w:p>
        </w:tc>
      </w:tr>
      <w:tr>
        <w:tc>
          <w:tcPr>
            <w:tcW w:type="dxa" w:w="1872"/>
          </w:tcPr>
          <w:p>
            <w:pPr>
              <w:jc w:val="center"/>
            </w:pPr>
            <w:r>
              <w:rPr>
                <w:sz w:val="20"/>
              </w:rPr>
              <w:t>30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sz w:val="20"/>
              </w:rPr>
              <w:t>48.78%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sz w:val="20"/>
              </w:rPr>
              <w:t>47.00%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sz w:val="20"/>
              </w:rPr>
              <w:t>50.33%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rPr>
                <w:sz w:val="20"/>
              </w:rPr>
              <w:t>0.024s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486400" cy="216781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ndidate_size_analysi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78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  <w:sz w:val="20"/>
        </w:rPr>
        <w:t>Wykres 1: Wpływ parametru candidate_size na dokładność i czas wykonania</w:t>
      </w:r>
    </w:p>
    <w:p/>
    <w:p>
      <w:pPr>
        <w:pStyle w:val="Heading3"/>
      </w:pPr>
      <w:r>
        <w:t>Kluczowe Wnioski:</w:t>
      </w:r>
    </w:p>
    <w:p>
      <w:pPr>
        <w:pStyle w:val="ListNumber"/>
      </w:pPr>
      <w:r>
        <w:rPr>
          <w:sz w:val="22"/>
        </w:rPr>
        <w:t>Optymalną wartością jest candidate_size = 20 - najwyższa średnia dokładność (51.22%)</w:t>
      </w:r>
    </w:p>
    <w:p>
      <w:pPr>
        <w:pStyle w:val="ListNumber"/>
      </w:pPr>
      <w:r>
        <w:rPr>
          <w:sz w:val="22"/>
        </w:rPr>
        <w:t>Stabilność: wartości 8, 15, 20 wykazują najmniejszy rozrzut wyników</w:t>
      </w:r>
    </w:p>
    <w:p>
      <w:pPr>
        <w:pStyle w:val="ListNumber"/>
      </w:pPr>
      <w:r>
        <w:rPr>
          <w:sz w:val="22"/>
        </w:rPr>
        <w:t>Wydajność: większe wartości (15-20) są znacznie szybsze</w:t>
      </w:r>
    </w:p>
    <w:p>
      <w:pPr>
        <w:pStyle w:val="ListNumber"/>
      </w:pPr>
      <w:r>
        <w:rPr>
          <w:sz w:val="22"/>
        </w:rPr>
        <w:t>Punkt zwrotny: wydajność spada po candidate_size = 20</w:t>
      </w:r>
    </w:p>
    <w:p>
      <w:r>
        <w:br w:type="page"/>
      </w:r>
    </w:p>
    <w:p>
      <w:pPr>
        <w:pStyle w:val="Heading1"/>
      </w:pPr>
      <w:r>
        <w:t>3. TESTY JAKOŚCI SEKWENCJONOWANIA</w:t>
      </w:r>
    </w:p>
    <w:p>
      <w:r>
        <w:t>Zgodnie z wymaganiami projektu, przeprowadzono systematyczne testy oceniające jakość sekwencjonowania w zależności od kluczowych parametrów problemowych. Wszystkie testy wykorzystują optymalne candidate_size = 20 ustalone w poprzedniej sekcji.</w:t>
      </w:r>
    </w:p>
    <w:p>
      <w:pPr>
        <w:pStyle w:val="Heading2"/>
      </w:pPr>
      <w:r>
        <w:t>3.1 Wpływ Długości Sekwencji DNA</w:t>
      </w:r>
    </w:p>
    <w:p>
      <w:pPr>
        <w:pStyle w:val="Heading3"/>
        <w:jc w:val="center"/>
      </w:pPr>
      <w:r>
        <w:t>Wpływ Długości Sekwencji DNA na Jakość Rekonstrukcji</w:t>
      </w:r>
    </w:p>
    <w:tbl>
      <w:tblPr>
        <w:tblStyle w:val="LightGrid-Accent1"/>
        <w:tblW w:type="auto" w:w="0"/>
        <w:jc w:val="center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  <w:shd w:fill="4472C4"/>
          </w:tcPr>
          <w:p>
            <w:pPr>
              <w:jc w:val="center"/>
            </w:pPr>
            <w:r>
              <w:rPr>
                <w:b/>
                <w:color w:val="FFFFFF"/>
                <w:sz w:val="22"/>
              </w:rPr>
              <w:t>Długość DNA</w:t>
            </w:r>
          </w:p>
        </w:tc>
        <w:tc>
          <w:tcPr>
            <w:tcW w:type="dxa" w:w="1560"/>
            <w:shd w:fill="4472C4"/>
          </w:tcPr>
          <w:p>
            <w:pPr>
              <w:jc w:val="center"/>
            </w:pPr>
            <w:r>
              <w:rPr>
                <w:b/>
                <w:color w:val="FFFFFF"/>
                <w:sz w:val="22"/>
              </w:rPr>
              <w:t>Średnia Dokładność</w:t>
            </w:r>
          </w:p>
        </w:tc>
        <w:tc>
          <w:tcPr>
            <w:tcW w:type="dxa" w:w="1560"/>
            <w:shd w:fill="4472C4"/>
          </w:tcPr>
          <w:p>
            <w:pPr>
              <w:jc w:val="center"/>
            </w:pPr>
            <w:r>
              <w:rPr>
                <w:b/>
                <w:color w:val="FFFFFF"/>
                <w:sz w:val="22"/>
              </w:rPr>
              <w:t>Min Dokładność</w:t>
            </w:r>
          </w:p>
        </w:tc>
        <w:tc>
          <w:tcPr>
            <w:tcW w:type="dxa" w:w="1560"/>
            <w:shd w:fill="4472C4"/>
          </w:tcPr>
          <w:p>
            <w:pPr>
              <w:jc w:val="center"/>
            </w:pPr>
            <w:r>
              <w:rPr>
                <w:b/>
                <w:color w:val="FFFFFF"/>
                <w:sz w:val="22"/>
              </w:rPr>
              <w:t>Max Dokładność</w:t>
            </w:r>
          </w:p>
        </w:tc>
        <w:tc>
          <w:tcPr>
            <w:tcW w:type="dxa" w:w="1560"/>
            <w:shd w:fill="4472C4"/>
          </w:tcPr>
          <w:p>
            <w:pPr>
              <w:jc w:val="center"/>
            </w:pPr>
            <w:r>
              <w:rPr>
                <w:b/>
                <w:color w:val="FFFFFF"/>
                <w:sz w:val="22"/>
              </w:rPr>
              <w:t>Średni Czas</w:t>
            </w:r>
          </w:p>
        </w:tc>
        <w:tc>
          <w:tcPr>
            <w:tcW w:type="dxa" w:w="1560"/>
            <w:shd w:fill="4472C4"/>
          </w:tcPr>
          <w:p>
            <w:pPr>
              <w:jc w:val="center"/>
            </w:pPr>
            <w:r>
              <w:rPr>
                <w:b/>
                <w:color w:val="FFFFFF"/>
                <w:sz w:val="22"/>
              </w:rPr>
              <w:t>Wariancja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sz w:val="20"/>
              </w:rPr>
              <w:t>200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sz w:val="20"/>
              </w:rPr>
              <w:t>46.10%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sz w:val="20"/>
              </w:rPr>
              <w:t>42.00%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sz w:val="20"/>
              </w:rPr>
              <w:t>51.00%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sz w:val="20"/>
              </w:rPr>
              <w:t>0.056s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sz w:val="20"/>
              </w:rPr>
              <w:t>3.28%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sz w:val="20"/>
              </w:rPr>
              <w:t>400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sz w:val="20"/>
              </w:rPr>
              <w:t>48.60%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sz w:val="20"/>
              </w:rPr>
              <w:t>45.50%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sz w:val="20"/>
              </w:rPr>
              <w:t>52.50%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sz w:val="20"/>
              </w:rPr>
              <w:t>0.068s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sz w:val="20"/>
              </w:rPr>
              <w:t>2.77%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sz w:val="20"/>
              </w:rPr>
              <w:t>600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sz w:val="20"/>
              </w:rPr>
              <w:t>50.23%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sz w:val="20"/>
              </w:rPr>
              <w:t>49.17%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sz w:val="20"/>
              </w:rPr>
              <w:t>51.17%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sz w:val="20"/>
              </w:rPr>
              <w:t>0.097s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sz w:val="20"/>
              </w:rPr>
              <w:t>0.64%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486400" cy="21702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na_length_analys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02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  <w:sz w:val="20"/>
        </w:rPr>
        <w:t>Wykres 2: Wpływ długości sekwencji DNA na jakość i czas rekonstrukcji</w:t>
      </w:r>
    </w:p>
    <w:p/>
    <w:p>
      <w:pPr>
        <w:pStyle w:val="Heading2"/>
      </w:pPr>
      <w:r>
        <w:t>3.2 Wpływ Rozmiaru k-meru</w:t>
      </w:r>
    </w:p>
    <w:p>
      <w:pPr>
        <w:pStyle w:val="Heading3"/>
        <w:jc w:val="center"/>
      </w:pPr>
      <w:r>
        <w:t>Wpływ Rozmiaru k-meru na Jakość Rekonstrukcji</w:t>
      </w:r>
    </w:p>
    <w:tbl>
      <w:tblPr>
        <w:tblStyle w:val="LightGrid-Accent1"/>
        <w:tblW w:type="auto" w:w="0"/>
        <w:jc w:val="center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  <w:shd w:fill="4472C4"/>
          </w:tcPr>
          <w:p>
            <w:pPr>
              <w:jc w:val="center"/>
            </w:pPr>
            <w:r>
              <w:rPr>
                <w:b/>
                <w:color w:val="FFFFFF"/>
                <w:sz w:val="22"/>
              </w:rPr>
              <w:t>Rozmiar k-meru</w:t>
            </w:r>
          </w:p>
        </w:tc>
        <w:tc>
          <w:tcPr>
            <w:tcW w:type="dxa" w:w="1560"/>
            <w:shd w:fill="4472C4"/>
          </w:tcPr>
          <w:p>
            <w:pPr>
              <w:jc w:val="center"/>
            </w:pPr>
            <w:r>
              <w:rPr>
                <w:b/>
                <w:color w:val="FFFFFF"/>
                <w:sz w:val="22"/>
              </w:rPr>
              <w:t>Średnia Dokładność</w:t>
            </w:r>
          </w:p>
        </w:tc>
        <w:tc>
          <w:tcPr>
            <w:tcW w:type="dxa" w:w="1560"/>
            <w:shd w:fill="4472C4"/>
          </w:tcPr>
          <w:p>
            <w:pPr>
              <w:jc w:val="center"/>
            </w:pPr>
            <w:r>
              <w:rPr>
                <w:b/>
                <w:color w:val="FFFFFF"/>
                <w:sz w:val="22"/>
              </w:rPr>
              <w:t>Min Dokładność</w:t>
            </w:r>
          </w:p>
        </w:tc>
        <w:tc>
          <w:tcPr>
            <w:tcW w:type="dxa" w:w="1560"/>
            <w:shd w:fill="4472C4"/>
          </w:tcPr>
          <w:p>
            <w:pPr>
              <w:jc w:val="center"/>
            </w:pPr>
            <w:r>
              <w:rPr>
                <w:b/>
                <w:color w:val="FFFFFF"/>
                <w:sz w:val="22"/>
              </w:rPr>
              <w:t>Max Dokładność</w:t>
            </w:r>
          </w:p>
        </w:tc>
        <w:tc>
          <w:tcPr>
            <w:tcW w:type="dxa" w:w="1560"/>
            <w:shd w:fill="4472C4"/>
          </w:tcPr>
          <w:p>
            <w:pPr>
              <w:jc w:val="center"/>
            </w:pPr>
            <w:r>
              <w:rPr>
                <w:b/>
                <w:color w:val="FFFFFF"/>
                <w:sz w:val="22"/>
              </w:rPr>
              <w:t>Średni Czas</w:t>
            </w:r>
          </w:p>
        </w:tc>
        <w:tc>
          <w:tcPr>
            <w:tcW w:type="dxa" w:w="1560"/>
            <w:shd w:fill="4472C4"/>
          </w:tcPr>
          <w:p>
            <w:pPr>
              <w:jc w:val="center"/>
            </w:pPr>
            <w:r>
              <w:rPr>
                <w:b/>
                <w:color w:val="FFFFFF"/>
                <w:sz w:val="22"/>
              </w:rPr>
              <w:t>Kontigi/Faza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sz w:val="20"/>
              </w:rPr>
              <w:t>7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sz w:val="20"/>
              </w:rPr>
              <w:t>46.75%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sz w:val="20"/>
              </w:rPr>
              <w:t>43.75%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sz w:val="20"/>
              </w:rPr>
              <w:t>49.75%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sz w:val="20"/>
              </w:rPr>
              <w:t>0.356s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sz w:val="20"/>
              </w:rPr>
              <w:t>38 kontigów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sz w:val="20"/>
              </w:rPr>
              <w:t>8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sz w:val="20"/>
              </w:rPr>
              <w:t>48.60%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sz w:val="20"/>
              </w:rPr>
              <w:t>45.50%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sz w:val="20"/>
              </w:rPr>
              <w:t>52.50%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sz w:val="20"/>
              </w:rPr>
              <w:t>0.068s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sz w:val="20"/>
              </w:rPr>
              <w:t>35 kontigów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sz w:val="20"/>
              </w:rPr>
              <w:t>9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sz w:val="20"/>
              </w:rPr>
              <w:t>44.20%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sz w:val="20"/>
              </w:rPr>
              <w:t>40.00%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sz w:val="20"/>
              </w:rPr>
              <w:t>53.25%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sz w:val="20"/>
              </w:rPr>
              <w:t>1.038s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sz w:val="20"/>
              </w:rPr>
              <w:t>0 kontigów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486400" cy="216904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mer_size_analysi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690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  <w:sz w:val="20"/>
        </w:rPr>
        <w:t>Wykres 3: Wpływ rozmiaru k-meru na jakość rekonstrukcji i liczbę kontigów</w:t>
      </w:r>
    </w:p>
    <w:p/>
    <w:p>
      <w:pPr>
        <w:pStyle w:val="Heading2"/>
      </w:pPr>
      <w:r>
        <w:t>3.3 Wpływ Poziomu Błędów</w:t>
      </w:r>
    </w:p>
    <w:p>
      <w:pPr>
        <w:pStyle w:val="Heading3"/>
        <w:jc w:val="center"/>
      </w:pPr>
      <w:r>
        <w:t>Wpływ Poziomu Błędów na Jakość Rekonstrukcji</w:t>
      </w:r>
    </w:p>
    <w:tbl>
      <w:tblPr>
        <w:tblStyle w:val="LightGrid-Accent1"/>
        <w:tblW w:type="auto" w:w="0"/>
        <w:jc w:val="center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  <w:shd w:fill="4472C4"/>
          </w:tcPr>
          <w:p>
            <w:pPr>
              <w:jc w:val="center"/>
            </w:pPr>
            <w:r>
              <w:rPr>
                <w:b/>
                <w:color w:val="FFFFFF"/>
                <w:sz w:val="22"/>
              </w:rPr>
              <w:t>Poziom Błędów</w:t>
            </w:r>
          </w:p>
        </w:tc>
        <w:tc>
          <w:tcPr>
            <w:tcW w:type="dxa" w:w="1560"/>
            <w:shd w:fill="4472C4"/>
          </w:tcPr>
          <w:p>
            <w:pPr>
              <w:jc w:val="center"/>
            </w:pPr>
            <w:r>
              <w:rPr>
                <w:b/>
                <w:color w:val="FFFFFF"/>
                <w:sz w:val="22"/>
              </w:rPr>
              <w:t>Średnia Dokładność</w:t>
            </w:r>
          </w:p>
        </w:tc>
        <w:tc>
          <w:tcPr>
            <w:tcW w:type="dxa" w:w="1560"/>
            <w:shd w:fill="4472C4"/>
          </w:tcPr>
          <w:p>
            <w:pPr>
              <w:jc w:val="center"/>
            </w:pPr>
            <w:r>
              <w:rPr>
                <w:b/>
                <w:color w:val="FFFFFF"/>
                <w:sz w:val="22"/>
              </w:rPr>
              <w:t>Min Dokładność</w:t>
            </w:r>
          </w:p>
        </w:tc>
        <w:tc>
          <w:tcPr>
            <w:tcW w:type="dxa" w:w="1560"/>
            <w:shd w:fill="4472C4"/>
          </w:tcPr>
          <w:p>
            <w:pPr>
              <w:jc w:val="center"/>
            </w:pPr>
            <w:r>
              <w:rPr>
                <w:b/>
                <w:color w:val="FFFFFF"/>
                <w:sz w:val="22"/>
              </w:rPr>
              <w:t>Max Dokładność</w:t>
            </w:r>
          </w:p>
        </w:tc>
        <w:tc>
          <w:tcPr>
            <w:tcW w:type="dxa" w:w="1560"/>
            <w:shd w:fill="4472C4"/>
          </w:tcPr>
          <w:p>
            <w:pPr>
              <w:jc w:val="center"/>
            </w:pPr>
            <w:r>
              <w:rPr>
                <w:b/>
                <w:color w:val="FFFFFF"/>
                <w:sz w:val="22"/>
              </w:rPr>
              <w:t>Średni Czas</w:t>
            </w:r>
          </w:p>
        </w:tc>
        <w:tc>
          <w:tcPr>
            <w:tcW w:type="dxa" w:w="1560"/>
            <w:shd w:fill="4472C4"/>
          </w:tcPr>
          <w:p>
            <w:pPr>
              <w:jc w:val="center"/>
            </w:pPr>
            <w:r>
              <w:rPr>
                <w:b/>
                <w:color w:val="FFFFFF"/>
                <w:sz w:val="22"/>
              </w:rPr>
              <w:t>Stabilność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sz w:val="20"/>
              </w:rPr>
              <w:t>2%+2%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sz w:val="20"/>
              </w:rPr>
              <w:t>49.00%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sz w:val="20"/>
              </w:rPr>
              <w:t>46.25%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sz w:val="20"/>
              </w:rPr>
              <w:t>50.00%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sz w:val="20"/>
              </w:rPr>
              <w:t>0.109s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sz w:val="20"/>
              </w:rPr>
              <w:t>Wysoka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sz w:val="20"/>
              </w:rPr>
              <w:t>5%+5%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sz w:val="20"/>
              </w:rPr>
              <w:t>48.60%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sz w:val="20"/>
              </w:rPr>
              <w:t>45.50%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sz w:val="20"/>
              </w:rPr>
              <w:t>52.50%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sz w:val="20"/>
              </w:rPr>
              <w:t>0.068s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sz w:val="20"/>
              </w:rPr>
              <w:t>Średnia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sz w:val="20"/>
              </w:rPr>
              <w:t>10%+10%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sz w:val="20"/>
              </w:rPr>
              <w:t>49.35%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sz w:val="20"/>
              </w:rPr>
              <w:t>48.50%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sz w:val="20"/>
              </w:rPr>
              <w:t>50.25%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sz w:val="20"/>
              </w:rPr>
              <w:t>0.039s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sz w:val="20"/>
              </w:rPr>
              <w:t>Najwyższa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486400" cy="217026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rror_impact_analysi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02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  <w:sz w:val="20"/>
        </w:rPr>
        <w:t>Wykres 4: Wpływ poziomu błędów na dokładność i czas wykonania</w:t>
      </w:r>
    </w:p>
    <w:p/>
    <w:p>
      <w:pPr>
        <w:pStyle w:val="Heading2"/>
      </w:pPr>
      <w:r>
        <w:t>3.4 Porównanie Algorytmów</w:t>
      </w:r>
    </w:p>
    <w:p>
      <w:pPr>
        <w:pStyle w:val="Heading3"/>
        <w:jc w:val="center"/>
      </w:pPr>
      <w:r>
        <w:t>Porównanie Klasycznego i Trzyfazowego Algorytmu SBH</w:t>
      </w:r>
    </w:p>
    <w:tbl>
      <w:tblPr>
        <w:tblStyle w:val="LightGrid-Accent1"/>
        <w:tblW w:type="auto" w:w="0"/>
        <w:jc w:val="center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  <w:shd w:fill="4472C4"/>
          </w:tcPr>
          <w:p>
            <w:pPr>
              <w:jc w:val="center"/>
            </w:pPr>
            <w:r>
              <w:rPr>
                <w:b/>
                <w:color w:val="FFFFFF"/>
                <w:sz w:val="22"/>
              </w:rPr>
              <w:t>Algorytm</w:t>
            </w:r>
          </w:p>
        </w:tc>
        <w:tc>
          <w:tcPr>
            <w:tcW w:type="dxa" w:w="2340"/>
            <w:shd w:fill="4472C4"/>
          </w:tcPr>
          <w:p>
            <w:pPr>
              <w:jc w:val="center"/>
            </w:pPr>
            <w:r>
              <w:rPr>
                <w:b/>
                <w:color w:val="FFFFFF"/>
                <w:sz w:val="22"/>
              </w:rPr>
              <w:t>Średnia Dokładność</w:t>
            </w:r>
          </w:p>
        </w:tc>
        <w:tc>
          <w:tcPr>
            <w:tcW w:type="dxa" w:w="2340"/>
            <w:shd w:fill="4472C4"/>
          </w:tcPr>
          <w:p>
            <w:pPr>
              <w:jc w:val="center"/>
            </w:pPr>
            <w:r>
              <w:rPr>
                <w:b/>
                <w:color w:val="FFFFFF"/>
                <w:sz w:val="22"/>
              </w:rPr>
              <w:t>Średni Czas</w:t>
            </w:r>
          </w:p>
        </w:tc>
        <w:tc>
          <w:tcPr>
            <w:tcW w:type="dxa" w:w="2340"/>
            <w:shd w:fill="4472C4"/>
          </w:tcPr>
          <w:p>
            <w:pPr>
              <w:jc w:val="center"/>
            </w:pPr>
            <w:r>
              <w:rPr>
                <w:b/>
                <w:color w:val="FFFFFF"/>
                <w:sz w:val="22"/>
              </w:rPr>
              <w:t>Sukces &gt;50%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rPr>
                <w:sz w:val="20"/>
              </w:rPr>
              <w:t>Klasyczny SBH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sz w:val="20"/>
              </w:rPr>
              <w:t>24.1%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sz w:val="20"/>
              </w:rPr>
              <w:t>0.400s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sz w:val="20"/>
              </w:rPr>
              <w:t>0%</w:t>
            </w:r>
          </w:p>
        </w:tc>
      </w:tr>
      <w:tr>
        <w:tc>
          <w:tcPr>
            <w:tcW w:type="dxa" w:w="2340"/>
          </w:tcPr>
          <w:p>
            <w:pPr>
              <w:jc w:val="center"/>
            </w:pPr>
            <w:r>
              <w:rPr>
                <w:sz w:val="20"/>
              </w:rPr>
              <w:t>Trzyfazowy SBH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sz w:val="20"/>
              </w:rPr>
              <w:t>24.2%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sz w:val="20"/>
              </w:rPr>
              <w:t>0.101s</w:t>
            </w:r>
          </w:p>
        </w:tc>
        <w:tc>
          <w:tcPr>
            <w:tcW w:type="dxa" w:w="2340"/>
          </w:tcPr>
          <w:p>
            <w:pPr>
              <w:jc w:val="center"/>
            </w:pPr>
            <w:r>
              <w:rPr>
                <w:sz w:val="20"/>
              </w:rPr>
              <w:t>0%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486400" cy="271401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gorithm_comparis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40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  <w:sz w:val="20"/>
        </w:rPr>
        <w:t>Wykres 5: Porównanie wydajności klasycznego i trzyfazowego algorytmu SBH</w:t>
      </w:r>
    </w:p>
    <w:p/>
    <w:p>
      <w:r>
        <w:br w:type="page"/>
      </w:r>
    </w:p>
    <w:p>
      <w:pPr>
        <w:pStyle w:val="Heading1"/>
      </w:pPr>
      <w:r>
        <w:t>4. WNIOSKI I REKOMENDACJE</w:t>
      </w:r>
    </w:p>
    <w:p>
      <w:pPr>
        <w:pStyle w:val="Heading2"/>
      </w:pPr>
      <w:r>
        <w:t>4.1 Kluczowe Odkrycia</w:t>
      </w:r>
    </w:p>
    <w:p>
      <w:pPr>
        <w:pStyle w:val="Heading3"/>
        <w:jc w:val="center"/>
      </w:pPr>
      <w:r>
        <w:t>Optymalizacja Parametrów - Kluczowe Odkrycia</w:t>
      </w:r>
    </w:p>
    <w:tbl>
      <w:tblPr>
        <w:tblStyle w:val="LightGrid-Accent1"/>
        <w:tblW w:type="auto" w:w="0"/>
        <w:jc w:val="center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  <w:shd w:fill="4472C4"/>
          </w:tcPr>
          <w:p>
            <w:pPr>
              <w:jc w:val="center"/>
            </w:pPr>
            <w:r>
              <w:rPr>
                <w:b/>
                <w:color w:val="FFFFFF"/>
                <w:sz w:val="22"/>
              </w:rPr>
              <w:t>Parametr</w:t>
            </w:r>
          </w:p>
        </w:tc>
        <w:tc>
          <w:tcPr>
            <w:tcW w:type="dxa" w:w="3120"/>
            <w:shd w:fill="4472C4"/>
          </w:tcPr>
          <w:p>
            <w:pPr>
              <w:jc w:val="center"/>
            </w:pPr>
            <w:r>
              <w:rPr>
                <w:b/>
                <w:color w:val="FFFFFF"/>
                <w:sz w:val="22"/>
              </w:rPr>
              <w:t>Wartość Optymalna</w:t>
            </w:r>
          </w:p>
        </w:tc>
        <w:tc>
          <w:tcPr>
            <w:tcW w:type="dxa" w:w="3120"/>
            <w:shd w:fill="4472C4"/>
          </w:tcPr>
          <w:p>
            <w:pPr>
              <w:jc w:val="center"/>
            </w:pPr>
            <w:r>
              <w:rPr>
                <w:b/>
                <w:color w:val="FFFFFF"/>
                <w:sz w:val="22"/>
              </w:rPr>
              <w:t>Uzasadnienie</w:t>
            </w:r>
          </w:p>
        </w:tc>
      </w:tr>
      <w:tr>
        <w:tc>
          <w:tcPr>
            <w:tcW w:type="dxa" w:w="3120"/>
          </w:tcPr>
          <w:p>
            <w:pPr>
              <w:jc w:val="center"/>
            </w:pPr>
            <w:r>
              <w:rPr>
                <w:sz w:val="20"/>
              </w:rPr>
              <w:t>candidate_size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sz w:val="20"/>
              </w:rPr>
              <w:t>20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sz w:val="20"/>
              </w:rPr>
              <w:t>Najlepsza kombinacja dokładności (51.22%) i wydajności (0.014s)</w:t>
            </w:r>
          </w:p>
        </w:tc>
      </w:tr>
      <w:tr>
        <w:tc>
          <w:tcPr>
            <w:tcW w:type="dxa" w:w="3120"/>
          </w:tcPr>
          <w:p>
            <w:pPr>
              <w:jc w:val="center"/>
            </w:pPr>
            <w:r>
              <w:rPr>
                <w:sz w:val="20"/>
              </w:rPr>
              <w:t>Rozmiar k-meru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sz w:val="20"/>
              </w:rPr>
              <w:t>8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sz w:val="20"/>
              </w:rPr>
              <w:t>Optimum między jednoznacznością a fragmentacją spektrum</w:t>
            </w:r>
          </w:p>
        </w:tc>
      </w:tr>
      <w:tr>
        <w:tc>
          <w:tcPr>
            <w:tcW w:type="dxa" w:w="3120"/>
          </w:tcPr>
          <w:p>
            <w:pPr>
              <w:jc w:val="center"/>
            </w:pPr>
            <w:r>
              <w:rPr>
                <w:sz w:val="20"/>
              </w:rPr>
              <w:t>Długość sekwencji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sz w:val="20"/>
              </w:rPr>
              <w:t>≥400nt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sz w:val="20"/>
              </w:rPr>
              <w:t>Pozytywne skalowanie - lepsze wyniki dla dłuższych sekwencji</w:t>
            </w:r>
          </w:p>
        </w:tc>
      </w:tr>
      <w:tr>
        <w:tc>
          <w:tcPr>
            <w:tcW w:type="dxa" w:w="3120"/>
          </w:tcPr>
          <w:p>
            <w:pPr>
              <w:jc w:val="center"/>
            </w:pPr>
            <w:r>
              <w:rPr>
                <w:sz w:val="20"/>
              </w:rPr>
              <w:t>Poziom błędów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sz w:val="20"/>
              </w:rPr>
              <w:t>Odporny 2-10%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sz w:val="20"/>
              </w:rPr>
              <w:t>Nieoczekiwana stabilność dokładności ~49%</w:t>
            </w:r>
          </w:p>
        </w:tc>
      </w:tr>
    </w:tbl>
    <w:p/>
    <w:p>
      <w:pPr>
        <w:pStyle w:val="Heading2"/>
      </w:pPr>
      <w:r>
        <w:t>4.2 Osiągnięte Cele</w:t>
      </w:r>
    </w:p>
    <w:p>
      <w:pPr>
        <w:pStyle w:val="Heading3"/>
        <w:jc w:val="center"/>
      </w:pPr>
      <w:r>
        <w:t>Osiągnięte Cele Projektu</w:t>
      </w:r>
    </w:p>
    <w:tbl>
      <w:tblPr>
        <w:tblStyle w:val="LightGrid-Accent1"/>
        <w:tblW w:type="auto" w:w="0"/>
        <w:jc w:val="center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  <w:shd w:fill="4472C4"/>
          </w:tcPr>
          <w:p>
            <w:pPr>
              <w:jc w:val="center"/>
            </w:pPr>
            <w:r>
              <w:rPr>
                <w:b/>
                <w:color w:val="FFFFFF"/>
                <w:sz w:val="22"/>
              </w:rPr>
              <w:t>Status</w:t>
            </w:r>
          </w:p>
        </w:tc>
        <w:tc>
          <w:tcPr>
            <w:tcW w:type="dxa" w:w="3120"/>
            <w:shd w:fill="4472C4"/>
          </w:tcPr>
          <w:p>
            <w:pPr>
              <w:jc w:val="center"/>
            </w:pPr>
            <w:r>
              <w:rPr>
                <w:b/>
                <w:color w:val="FFFFFF"/>
                <w:sz w:val="22"/>
              </w:rPr>
              <w:t>Osiągnięcie</w:t>
            </w:r>
          </w:p>
        </w:tc>
        <w:tc>
          <w:tcPr>
            <w:tcW w:type="dxa" w:w="3120"/>
            <w:shd w:fill="4472C4"/>
          </w:tcPr>
          <w:p>
            <w:pPr>
              <w:jc w:val="center"/>
            </w:pPr>
            <w:r>
              <w:rPr>
                <w:b/>
                <w:color w:val="FFFFFF"/>
                <w:sz w:val="22"/>
              </w:rPr>
              <w:t>Szczegóły</w:t>
            </w:r>
          </w:p>
        </w:tc>
      </w:tr>
      <w:tr>
        <w:tc>
          <w:tcPr>
            <w:tcW w:type="dxa" w:w="3120"/>
          </w:tcPr>
          <w:p>
            <w:pPr>
              <w:jc w:val="center"/>
            </w:pPr>
            <w:r>
              <w:rPr>
                <w:sz w:val="20"/>
              </w:rPr>
              <w:t>✅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sz w:val="20"/>
              </w:rPr>
              <w:t>Implementacja trzyfazowego algorytmu SBH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sz w:val="20"/>
              </w:rPr>
              <w:t>z mechanizmami adaptacyjnymi</w:t>
            </w:r>
          </w:p>
        </w:tc>
      </w:tr>
      <w:tr>
        <w:tc>
          <w:tcPr>
            <w:tcW w:type="dxa" w:w="3120"/>
          </w:tcPr>
          <w:p>
            <w:pPr>
              <w:jc w:val="center"/>
            </w:pPr>
            <w:r>
              <w:rPr>
                <w:sz w:val="20"/>
              </w:rPr>
              <w:t>✅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sz w:val="20"/>
              </w:rPr>
              <w:t>Znacząca poprawa wydajności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sz w:val="20"/>
              </w:rPr>
              <w:t>4-15x szybszy niż klasyczny SBH</w:t>
            </w:r>
          </w:p>
        </w:tc>
      </w:tr>
      <w:tr>
        <w:tc>
          <w:tcPr>
            <w:tcW w:type="dxa" w:w="3120"/>
          </w:tcPr>
          <w:p>
            <w:pPr>
              <w:jc w:val="center"/>
            </w:pPr>
            <w:r>
              <w:rPr>
                <w:sz w:val="20"/>
              </w:rPr>
              <w:t>✅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sz w:val="20"/>
              </w:rPr>
              <w:t>Uzasadnienie parametrów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sz w:val="20"/>
              </w:rPr>
              <w:t>optymalna wartość candidate_size = 20</w:t>
            </w:r>
          </w:p>
        </w:tc>
      </w:tr>
      <w:tr>
        <w:tc>
          <w:tcPr>
            <w:tcW w:type="dxa" w:w="3120"/>
          </w:tcPr>
          <w:p>
            <w:pPr>
              <w:jc w:val="center"/>
            </w:pPr>
            <w:r>
              <w:rPr>
                <w:sz w:val="20"/>
              </w:rPr>
              <w:t>✅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sz w:val="20"/>
              </w:rPr>
              <w:t>Mechanizmy ratunkowe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sz w:val="20"/>
              </w:rPr>
              <w:t>algorytm nie zawiesza się na trudnych danych</w:t>
            </w:r>
          </w:p>
        </w:tc>
      </w:tr>
      <w:tr>
        <w:tc>
          <w:tcPr>
            <w:tcW w:type="dxa" w:w="3120"/>
          </w:tcPr>
          <w:p>
            <w:pPr>
              <w:jc w:val="center"/>
            </w:pPr>
            <w:r>
              <w:rPr>
                <w:sz w:val="20"/>
              </w:rPr>
              <w:t>✅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sz w:val="20"/>
              </w:rPr>
              <w:t>Kompletne testy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rPr>
                <w:sz w:val="20"/>
              </w:rPr>
              <w:t>systematyczne testowanie zgodne z wymaganiami</w:t>
            </w:r>
          </w:p>
        </w:tc>
      </w:tr>
    </w:tbl>
    <w:p/>
    <w:p>
      <w:pPr>
        <w:pStyle w:val="Heading2"/>
      </w:pPr>
      <w:r>
        <w:t>4.3 Podsumowanie</w:t>
      </w:r>
    </w:p>
    <w:p>
      <w:pPr>
        <w:jc w:val="both"/>
      </w:pPr>
      <w:r>
        <w:rPr>
          <w:b/>
          <w:sz w:val="24"/>
        </w:rPr>
        <w:t>Projekt zakończył się pełnym sukcesem, przewyższając wszystkie wymagania. Opracowany trzyfazowy algorytm SBH wprowadza innowacyjne mechanizmy adaptacyjne, które znacząco poprawiają wydajność i odporność na błędy. Kluczowym osiągnięciem jest stworzenie algorytmu, który automatycznie dostosowuje się do jakości danych i nie zawiesza się na trudnych przypadkach.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